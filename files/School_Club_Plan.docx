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B4E7" w14:textId="77777777" w:rsidR="005473D3" w:rsidRPr="00FD7819" w:rsidRDefault="00000000" w:rsidP="00FD7819">
      <w:pPr>
        <w:pStyle w:val="Title"/>
        <w:rPr>
          <w:rFonts w:ascii="Times New Roman" w:hAnsi="Times New Roman" w:cs="Times New Roman"/>
        </w:rPr>
      </w:pPr>
      <w:r w:rsidRPr="00FD7819">
        <w:rPr>
          <w:rFonts w:ascii="Times New Roman" w:hAnsi="Times New Roman" w:cs="Times New Roman"/>
        </w:rPr>
        <w:t>Proposal: Reviving Sogeri through School Clubs</w:t>
      </w:r>
    </w:p>
    <w:p w14:paraId="65FDDB75" w14:textId="7C192E48" w:rsidR="005473D3" w:rsidRDefault="00000000">
      <w:pPr>
        <w:jc w:val="center"/>
      </w:pPr>
      <w:r>
        <w:rPr>
          <w:color w:val="646464"/>
          <w:sz w:val="24"/>
        </w:rPr>
        <w:t>Submitted by: James Waiba</w:t>
      </w:r>
      <w:r w:rsidR="00FD7819">
        <w:rPr>
          <w:color w:val="646464"/>
          <w:sz w:val="24"/>
        </w:rPr>
        <w:t>uru</w:t>
      </w:r>
      <w:r>
        <w:rPr>
          <w:color w:val="646464"/>
          <w:sz w:val="24"/>
        </w:rPr>
        <w:br/>
        <w:t>Candidate for Co-President</w:t>
      </w:r>
      <w:r>
        <w:rPr>
          <w:color w:val="646464"/>
          <w:sz w:val="24"/>
        </w:rPr>
        <w:br/>
        <w:t>Sogeri National School of Excellence</w:t>
      </w:r>
      <w:r>
        <w:rPr>
          <w:color w:val="646464"/>
          <w:sz w:val="24"/>
        </w:rPr>
        <w:br/>
        <w:t>Date: 15 July 2025</w:t>
      </w:r>
    </w:p>
    <w:p w14:paraId="5386D594" w14:textId="1DD0D7B7" w:rsidR="005473D3" w:rsidRDefault="00000000">
      <w:r>
        <w:rPr>
          <w:sz w:val="24"/>
        </w:rPr>
        <w:t>My name is James Waiba</w:t>
      </w:r>
      <w:r w:rsidR="00FD7819">
        <w:rPr>
          <w:sz w:val="24"/>
        </w:rPr>
        <w:t>ur</w:t>
      </w:r>
      <w:r>
        <w:rPr>
          <w:sz w:val="24"/>
        </w:rPr>
        <w:t xml:space="preserve">u, and as a candidate for Co-President of the Student Representative </w:t>
      </w:r>
      <w:r w:rsidR="00FD7819">
        <w:rPr>
          <w:sz w:val="24"/>
        </w:rPr>
        <w:t>Council, this is one of my many visions I’m most passionate about implementing in the school if I get elected.</w:t>
      </w:r>
      <w:r>
        <w:rPr>
          <w:sz w:val="24"/>
        </w:rPr>
        <w:t xml:space="preserve"> </w:t>
      </w:r>
      <w:r w:rsidR="00FD7819">
        <w:rPr>
          <w:sz w:val="24"/>
        </w:rPr>
        <w:t>This is my vision,</w:t>
      </w:r>
      <w:r>
        <w:rPr>
          <w:sz w:val="24"/>
        </w:rPr>
        <w:t xml:space="preserve"> an initiative that is practical, inclusive, and transformative: the establishment of </w:t>
      </w:r>
      <w:r w:rsidR="00FD7819">
        <w:rPr>
          <w:sz w:val="24"/>
        </w:rPr>
        <w:t>S</w:t>
      </w:r>
      <w:r>
        <w:rPr>
          <w:sz w:val="24"/>
        </w:rPr>
        <w:t xml:space="preserve">tudent-led </w:t>
      </w:r>
      <w:r w:rsidR="00FD7819">
        <w:rPr>
          <w:sz w:val="24"/>
        </w:rPr>
        <w:t>S</w:t>
      </w:r>
      <w:r>
        <w:rPr>
          <w:sz w:val="24"/>
        </w:rPr>
        <w:t xml:space="preserve">chool </w:t>
      </w:r>
      <w:r w:rsidR="00FD7819">
        <w:rPr>
          <w:sz w:val="24"/>
        </w:rPr>
        <w:t>C</w:t>
      </w:r>
      <w:r>
        <w:rPr>
          <w:sz w:val="24"/>
        </w:rPr>
        <w:t>lubs.</w:t>
      </w:r>
    </w:p>
    <w:p w14:paraId="76BC689A" w14:textId="4B0E30B2" w:rsidR="005473D3" w:rsidRDefault="00000000">
      <w:r>
        <w:rPr>
          <w:sz w:val="24"/>
        </w:rPr>
        <w:t xml:space="preserve">This initiative is designed to ignite academic passion, foster collaboration, and rebuild Sogeri </w:t>
      </w:r>
      <w:r w:rsidR="00FD7819">
        <w:rPr>
          <w:sz w:val="24"/>
        </w:rPr>
        <w:t>into</w:t>
      </w:r>
      <w:r>
        <w:rPr>
          <w:sz w:val="24"/>
        </w:rPr>
        <w:t xml:space="preserve"> Papua New Guinea’s leading </w:t>
      </w:r>
      <w:r w:rsidR="003E52E2">
        <w:rPr>
          <w:sz w:val="24"/>
        </w:rPr>
        <w:t>National School of Excellence</w:t>
      </w:r>
      <w:r>
        <w:rPr>
          <w:sz w:val="24"/>
        </w:rPr>
        <w:t>. It is time to bring Sogeri back to where it belongs</w:t>
      </w:r>
      <w:r w:rsidR="003E52E2">
        <w:rPr>
          <w:sz w:val="24"/>
        </w:rPr>
        <w:t xml:space="preserve">. And that is </w:t>
      </w:r>
      <w:r>
        <w:rPr>
          <w:sz w:val="24"/>
        </w:rPr>
        <w:t>at the</w:t>
      </w:r>
      <w:r w:rsidR="003E52E2">
        <w:rPr>
          <w:sz w:val="24"/>
        </w:rPr>
        <w:t xml:space="preserve"> very</w:t>
      </w:r>
      <w:r>
        <w:rPr>
          <w:sz w:val="24"/>
        </w:rPr>
        <w:t xml:space="preserve"> top.</w:t>
      </w:r>
    </w:p>
    <w:p w14:paraId="3505D3FB" w14:textId="77777777" w:rsidR="005473D3" w:rsidRDefault="00000000">
      <w:r>
        <w:rPr>
          <w:b/>
          <w:color w:val="003366"/>
          <w:sz w:val="28"/>
        </w:rPr>
        <w:t>Why This Initiative?</w:t>
      </w:r>
    </w:p>
    <w:p w14:paraId="3BA21DB9" w14:textId="2832343D" w:rsidR="005473D3" w:rsidRDefault="003E52E2">
      <w:r>
        <w:rPr>
          <w:sz w:val="24"/>
        </w:rPr>
        <w:t>I always</w:t>
      </w:r>
      <w:r w:rsidR="00000000">
        <w:rPr>
          <w:sz w:val="24"/>
        </w:rPr>
        <w:t xml:space="preserve"> hear </w:t>
      </w:r>
      <w:r>
        <w:rPr>
          <w:sz w:val="24"/>
        </w:rPr>
        <w:t>the</w:t>
      </w:r>
      <w:r w:rsidR="00000000">
        <w:rPr>
          <w:sz w:val="24"/>
        </w:rPr>
        <w:t xml:space="preserve"> teachers constantly remind us:</w:t>
      </w:r>
      <w:r w:rsidR="00000000">
        <w:rPr>
          <w:sz w:val="24"/>
        </w:rPr>
        <w:br/>
        <w:t xml:space="preserve">"We must work together. We need to support each other. </w:t>
      </w:r>
      <w:r>
        <w:rPr>
          <w:sz w:val="24"/>
        </w:rPr>
        <w:t>It is together that we will bring the school up</w:t>
      </w:r>
      <w:r w:rsidR="00000000">
        <w:rPr>
          <w:sz w:val="24"/>
        </w:rPr>
        <w:t>."</w:t>
      </w:r>
    </w:p>
    <w:p w14:paraId="555B1E5E" w14:textId="16742A11" w:rsidR="005473D3" w:rsidRDefault="00000000">
      <w:r>
        <w:rPr>
          <w:sz w:val="24"/>
        </w:rPr>
        <w:t xml:space="preserve">They are right.  </w:t>
      </w:r>
      <w:r w:rsidR="003E52E2">
        <w:rPr>
          <w:sz w:val="24"/>
        </w:rPr>
        <w:t>T</w:t>
      </w:r>
      <w:r>
        <w:rPr>
          <w:sz w:val="24"/>
        </w:rPr>
        <w:t>he students of Sogeri</w:t>
      </w:r>
      <w:r w:rsidR="00F202FF">
        <w:rPr>
          <w:sz w:val="24"/>
        </w:rPr>
        <w:t xml:space="preserve"> </w:t>
      </w:r>
      <w:r>
        <w:rPr>
          <w:sz w:val="24"/>
        </w:rPr>
        <w:t>represent the cream of the nation</w:t>
      </w:r>
      <w:r w:rsidR="003E52E2">
        <w:rPr>
          <w:sz w:val="24"/>
        </w:rPr>
        <w:t xml:space="preserve">; </w:t>
      </w:r>
      <w:r>
        <w:rPr>
          <w:sz w:val="24"/>
        </w:rPr>
        <w:t xml:space="preserve">intelligent, talented, and capable young minds. Yet many </w:t>
      </w:r>
      <w:r w:rsidR="003E52E2">
        <w:rPr>
          <w:sz w:val="24"/>
        </w:rPr>
        <w:t>struggle</w:t>
      </w:r>
      <w:r>
        <w:rPr>
          <w:sz w:val="24"/>
        </w:rPr>
        <w:t xml:space="preserve"> in silence, isolated by academic stream divisions or afraid to speak up in class. Many students have questions they hesitate to ask out of fear that they may be judged </w:t>
      </w:r>
      <w:r w:rsidR="003E52E2">
        <w:rPr>
          <w:sz w:val="24"/>
        </w:rPr>
        <w:t xml:space="preserve">or come off </w:t>
      </w:r>
      <w:r>
        <w:rPr>
          <w:sz w:val="24"/>
        </w:rPr>
        <w:t>as “</w:t>
      </w:r>
      <w:r w:rsidR="003E52E2">
        <w:rPr>
          <w:sz w:val="24"/>
        </w:rPr>
        <w:t>silly or stupid</w:t>
      </w:r>
      <w:r>
        <w:rPr>
          <w:sz w:val="24"/>
        </w:rPr>
        <w:t>.” This should not happen at a school where everyone has the potential to thrive.</w:t>
      </w:r>
    </w:p>
    <w:p w14:paraId="23A8E606" w14:textId="4318E1C5" w:rsidR="005473D3" w:rsidRDefault="00000000">
      <w:r>
        <w:rPr>
          <w:sz w:val="24"/>
        </w:rPr>
        <w:t xml:space="preserve">What </w:t>
      </w:r>
      <w:r w:rsidR="003E52E2">
        <w:rPr>
          <w:sz w:val="24"/>
        </w:rPr>
        <w:t>this school</w:t>
      </w:r>
      <w:r>
        <w:rPr>
          <w:sz w:val="24"/>
        </w:rPr>
        <w:t xml:space="preserve"> need</w:t>
      </w:r>
      <w:r w:rsidR="003E52E2">
        <w:rPr>
          <w:sz w:val="24"/>
        </w:rPr>
        <w:t>s</w:t>
      </w:r>
      <w:r>
        <w:rPr>
          <w:sz w:val="24"/>
        </w:rPr>
        <w:t xml:space="preserve"> is a support system that connects, encourages, and allows </w:t>
      </w:r>
      <w:r w:rsidR="003E52E2">
        <w:rPr>
          <w:sz w:val="24"/>
        </w:rPr>
        <w:t>the students</w:t>
      </w:r>
      <w:r>
        <w:rPr>
          <w:sz w:val="24"/>
        </w:rPr>
        <w:t xml:space="preserve"> to grow</w:t>
      </w:r>
      <w:r w:rsidR="003E52E2">
        <w:rPr>
          <w:sz w:val="24"/>
        </w:rPr>
        <w:t xml:space="preserve"> and learn together.</w:t>
      </w:r>
    </w:p>
    <w:p w14:paraId="218D40E9" w14:textId="71E3366B" w:rsidR="005473D3" w:rsidRDefault="00000000">
      <w:r>
        <w:rPr>
          <w:sz w:val="24"/>
        </w:rPr>
        <w:t xml:space="preserve">That system is what I call the </w:t>
      </w:r>
      <w:r w:rsidR="003E52E2">
        <w:rPr>
          <w:sz w:val="24"/>
        </w:rPr>
        <w:t>“</w:t>
      </w:r>
      <w:r>
        <w:rPr>
          <w:sz w:val="24"/>
        </w:rPr>
        <w:t>School Clubs Initiative</w:t>
      </w:r>
      <w:r w:rsidR="003E52E2">
        <w:rPr>
          <w:sz w:val="24"/>
        </w:rPr>
        <w:t>.”</w:t>
      </w:r>
    </w:p>
    <w:p w14:paraId="42FFDE1F" w14:textId="77777777" w:rsidR="005473D3" w:rsidRDefault="00000000">
      <w:r>
        <w:rPr>
          <w:b/>
          <w:color w:val="003366"/>
          <w:sz w:val="28"/>
        </w:rPr>
        <w:t>What is the School Clubs Initiative?</w:t>
      </w:r>
    </w:p>
    <w:p w14:paraId="6CF91CEE" w14:textId="77777777" w:rsidR="005473D3" w:rsidRPr="003E52E2" w:rsidRDefault="00000000">
      <w:pPr>
        <w:rPr>
          <w:bCs/>
        </w:rPr>
      </w:pPr>
      <w:r w:rsidRPr="003E52E2">
        <w:rPr>
          <w:bCs/>
          <w:sz w:val="24"/>
        </w:rPr>
        <w:t>The School Clubs Initiative is a student-led, SRC-supported structure that organizes students into clubs based on shared academic interests or personal passions. These clubs will serve as safe spaces where students can:</w:t>
      </w:r>
    </w:p>
    <w:p w14:paraId="2BD7D637" w14:textId="77777777" w:rsidR="005473D3" w:rsidRDefault="00000000">
      <w:r>
        <w:rPr>
          <w:sz w:val="24"/>
        </w:rPr>
        <w:lastRenderedPageBreak/>
        <w:t>- Collaborate with like-minded peers.</w:t>
      </w:r>
      <w:r>
        <w:rPr>
          <w:sz w:val="24"/>
        </w:rPr>
        <w:br/>
        <w:t>- Help one another in subjects they are struggling with.</w:t>
      </w:r>
      <w:r>
        <w:rPr>
          <w:sz w:val="24"/>
        </w:rPr>
        <w:br/>
        <w:t>- Share resources such as notes, tips, and summaries.</w:t>
      </w:r>
      <w:r>
        <w:rPr>
          <w:sz w:val="24"/>
        </w:rPr>
        <w:br/>
        <w:t>- Organize small-group tutoring sessions.</w:t>
      </w:r>
      <w:r>
        <w:rPr>
          <w:sz w:val="24"/>
        </w:rPr>
        <w:br/>
        <w:t>- Build leadership and public speaking skills.</w:t>
      </w:r>
      <w:r>
        <w:rPr>
          <w:sz w:val="24"/>
        </w:rPr>
        <w:br/>
        <w:t>- Launch entrepreneurial or creative projects.</w:t>
      </w:r>
    </w:p>
    <w:p w14:paraId="1241CA49" w14:textId="3A6EBAC8" w:rsidR="005473D3" w:rsidRDefault="00000000" w:rsidP="00DB4C76">
      <w:pPr>
        <w:pStyle w:val="ListParagraph"/>
        <w:numPr>
          <w:ilvl w:val="0"/>
          <w:numId w:val="10"/>
        </w:numPr>
      </w:pPr>
      <w:r w:rsidRPr="00DB4C76">
        <w:rPr>
          <w:sz w:val="24"/>
        </w:rPr>
        <w:t>Examples of proposed clubs include:</w:t>
      </w:r>
      <w:r w:rsidRPr="00DB4C76">
        <w:rPr>
          <w:sz w:val="24"/>
        </w:rPr>
        <w:br/>
        <w:t>- Mathematics Club</w:t>
      </w:r>
      <w:r w:rsidRPr="00DB4C76">
        <w:rPr>
          <w:sz w:val="24"/>
        </w:rPr>
        <w:br/>
        <w:t>- Debate Club</w:t>
      </w:r>
      <w:r w:rsidRPr="00DB4C76">
        <w:rPr>
          <w:sz w:val="24"/>
        </w:rPr>
        <w:br/>
        <w:t>- Business &amp; Entrepreneurship Club</w:t>
      </w:r>
      <w:r w:rsidRPr="00DB4C76">
        <w:rPr>
          <w:sz w:val="24"/>
        </w:rPr>
        <w:br/>
        <w:t>- Media &amp; Journalism Club</w:t>
      </w:r>
      <w:r w:rsidRPr="00DB4C76">
        <w:rPr>
          <w:sz w:val="24"/>
        </w:rPr>
        <w:br/>
        <w:t>- Science and Innovation Club</w:t>
      </w:r>
      <w:r w:rsidRPr="00DB4C76">
        <w:rPr>
          <w:sz w:val="24"/>
        </w:rPr>
        <w:br/>
        <w:t>- (and more based on student interest)</w:t>
      </w:r>
    </w:p>
    <w:p w14:paraId="00F9FEE2" w14:textId="25605279" w:rsidR="005473D3" w:rsidRDefault="00000000">
      <w:r>
        <w:rPr>
          <w:b/>
          <w:color w:val="003366"/>
          <w:sz w:val="28"/>
        </w:rPr>
        <w:t>How Will It Work?</w:t>
      </w:r>
    </w:p>
    <w:p w14:paraId="11B3C599" w14:textId="77777777" w:rsidR="005473D3" w:rsidRDefault="00000000">
      <w:r w:rsidRPr="00DB4C76">
        <w:rPr>
          <w:b/>
          <w:bCs/>
          <w:sz w:val="24"/>
        </w:rPr>
        <w:t>1. Digital Communication Structure</w:t>
      </w:r>
      <w:r>
        <w:rPr>
          <w:sz w:val="24"/>
        </w:rPr>
        <w:br/>
        <w:t>- All clubs will operate using WhatsApp as the main communication tool.</w:t>
      </w:r>
      <w:r>
        <w:rPr>
          <w:sz w:val="24"/>
        </w:rPr>
        <w:br/>
        <w:t>- A WhatsApp Community will be created, containing all the clubs.</w:t>
      </w:r>
      <w:r>
        <w:rPr>
          <w:sz w:val="24"/>
        </w:rPr>
        <w:br/>
        <w:t>- Students can join any number of clubs based on their interest.</w:t>
      </w:r>
      <w:r>
        <w:rPr>
          <w:sz w:val="24"/>
        </w:rPr>
        <w:br/>
        <w:t>- Each club will have:</w:t>
      </w:r>
      <w:r>
        <w:rPr>
          <w:sz w:val="24"/>
        </w:rPr>
        <w:br/>
        <w:t xml:space="preserve">  - A WhatsApp group moderated by club leaders and the SRC.</w:t>
      </w:r>
      <w:r>
        <w:rPr>
          <w:sz w:val="24"/>
        </w:rPr>
        <w:br/>
        <w:t xml:space="preserve">  - Weekly discussion themes, shared notes, and live problem-solving.</w:t>
      </w:r>
      <w:r>
        <w:rPr>
          <w:sz w:val="24"/>
        </w:rPr>
        <w:br/>
        <w:t xml:space="preserve">  - Mentoring connections between senior and junior students.</w:t>
      </w:r>
    </w:p>
    <w:p w14:paraId="38B0397A" w14:textId="77777777" w:rsidR="005473D3" w:rsidRDefault="00000000">
      <w:r w:rsidRPr="00DB4C76">
        <w:rPr>
          <w:b/>
          <w:bCs/>
          <w:sz w:val="24"/>
        </w:rPr>
        <w:t>2. Club Management</w:t>
      </w:r>
      <w:r>
        <w:rPr>
          <w:sz w:val="24"/>
        </w:rPr>
        <w:br/>
        <w:t>- Each club will have:</w:t>
      </w:r>
      <w:r>
        <w:rPr>
          <w:sz w:val="24"/>
        </w:rPr>
        <w:br/>
        <w:t xml:space="preserve">  - A Student Chairperson</w:t>
      </w:r>
      <w:r>
        <w:rPr>
          <w:sz w:val="24"/>
        </w:rPr>
        <w:br/>
        <w:t xml:space="preserve">  - A Deputy Chairperson</w:t>
      </w:r>
      <w:r>
        <w:rPr>
          <w:sz w:val="24"/>
        </w:rPr>
        <w:br/>
        <w:t xml:space="preserve">  - A Secretary</w:t>
      </w:r>
      <w:r>
        <w:rPr>
          <w:sz w:val="24"/>
        </w:rPr>
        <w:br/>
        <w:t xml:space="preserve">  - A Liaison from the SRC</w:t>
      </w:r>
      <w:r>
        <w:rPr>
          <w:sz w:val="24"/>
        </w:rPr>
        <w:br/>
        <w:t>- These leaders will coordinate club activities and submit monthly updates to the SRC.</w:t>
      </w:r>
    </w:p>
    <w:p w14:paraId="5B99D9D1" w14:textId="4FA36695" w:rsidR="005473D3" w:rsidRDefault="00000000">
      <w:r w:rsidRPr="00DB4C76">
        <w:rPr>
          <w:b/>
          <w:bCs/>
          <w:sz w:val="24"/>
        </w:rPr>
        <w:t>3. Weekly Engagement</w:t>
      </w:r>
      <w:r w:rsidRPr="00DB4C76">
        <w:rPr>
          <w:b/>
          <w:bCs/>
          <w:sz w:val="24"/>
        </w:rPr>
        <w:br/>
      </w:r>
      <w:r>
        <w:rPr>
          <w:sz w:val="24"/>
        </w:rPr>
        <w:t>- Weekly club meetings (virtual or in-person) during free periods or afternoon hours.</w:t>
      </w:r>
      <w:r>
        <w:rPr>
          <w:sz w:val="24"/>
        </w:rPr>
        <w:br/>
        <w:t>- Each week, clubs can:</w:t>
      </w:r>
      <w:r>
        <w:rPr>
          <w:sz w:val="24"/>
        </w:rPr>
        <w:br/>
        <w:t xml:space="preserve">  - Host mini “peer tutorials.”</w:t>
      </w:r>
      <w:r>
        <w:rPr>
          <w:sz w:val="24"/>
        </w:rPr>
        <w:br/>
      </w:r>
      <w:r>
        <w:rPr>
          <w:sz w:val="24"/>
        </w:rPr>
        <w:lastRenderedPageBreak/>
        <w:t xml:space="preserve">  - Run brainstorming sessions.</w:t>
      </w:r>
      <w:r>
        <w:rPr>
          <w:sz w:val="24"/>
        </w:rPr>
        <w:br/>
        <w:t xml:space="preserve">  - </w:t>
      </w:r>
      <w:r w:rsidR="00DB4C76">
        <w:rPr>
          <w:sz w:val="24"/>
        </w:rPr>
        <w:t>Even conduct debates in the school hall if given permission by the admin</w:t>
      </w:r>
    </w:p>
    <w:p w14:paraId="38461D03" w14:textId="48070C65" w:rsidR="005473D3" w:rsidRDefault="00000000" w:rsidP="00F202FF">
      <w:pPr>
        <w:rPr>
          <w:sz w:val="24"/>
        </w:rPr>
      </w:pPr>
      <w:r w:rsidRPr="00DB4C76">
        <w:rPr>
          <w:b/>
          <w:bCs/>
          <w:sz w:val="24"/>
        </w:rPr>
        <w:t>4. Integration with Academic Streams</w:t>
      </w:r>
      <w:r>
        <w:rPr>
          <w:sz w:val="24"/>
        </w:rPr>
        <w:br/>
        <w:t xml:space="preserve">- Clubs are designed to eliminate the academic silos between STEM, </w:t>
      </w:r>
      <w:r w:rsidR="00DB4C76">
        <w:rPr>
          <w:sz w:val="24"/>
        </w:rPr>
        <w:t>Humanities</w:t>
      </w:r>
      <w:r>
        <w:rPr>
          <w:sz w:val="24"/>
        </w:rPr>
        <w:t>, and Block Science.</w:t>
      </w:r>
      <w:r>
        <w:rPr>
          <w:sz w:val="24"/>
        </w:rPr>
        <w:br/>
        <w:t>- Projects will encourage cross-stream collaboration:</w:t>
      </w:r>
      <w:r>
        <w:rPr>
          <w:sz w:val="24"/>
        </w:rPr>
        <w:br/>
        <w:t xml:space="preserve">  - A STEM student with graphic design skills</w:t>
      </w:r>
      <w:r w:rsidR="00F202FF">
        <w:rPr>
          <w:sz w:val="24"/>
        </w:rPr>
        <w:t xml:space="preserve"> or a block science student with great knowledge of PNG’s environment</w:t>
      </w:r>
      <w:r>
        <w:rPr>
          <w:sz w:val="24"/>
        </w:rPr>
        <w:t xml:space="preserve"> might work with a </w:t>
      </w:r>
      <w:r w:rsidR="00F202FF">
        <w:rPr>
          <w:sz w:val="24"/>
        </w:rPr>
        <w:t>humanities</w:t>
      </w:r>
      <w:r>
        <w:rPr>
          <w:sz w:val="24"/>
        </w:rPr>
        <w:t xml:space="preserve"> student on a business plan.</w:t>
      </w:r>
      <w:r>
        <w:rPr>
          <w:sz w:val="24"/>
        </w:rPr>
        <w:br/>
        <w:t xml:space="preserve">  - Media students may document events from other clubs, giving visibility and inspiring others.</w:t>
      </w:r>
    </w:p>
    <w:p w14:paraId="7F997A9B" w14:textId="77777777" w:rsidR="00F202FF" w:rsidRDefault="00F202FF" w:rsidP="00F202FF">
      <w:pPr>
        <w:spacing w:after="0"/>
      </w:pPr>
    </w:p>
    <w:p w14:paraId="74D3E01E" w14:textId="1F833292" w:rsidR="005473D3" w:rsidRDefault="00000000" w:rsidP="00DB4C76">
      <w:pPr>
        <w:spacing w:after="0"/>
        <w:rPr>
          <w:sz w:val="24"/>
        </w:rPr>
      </w:pPr>
      <w:r w:rsidRPr="00DB4C76">
        <w:rPr>
          <w:b/>
          <w:bCs/>
          <w:sz w:val="24"/>
        </w:rPr>
        <w:t>5. Launching Student Talent</w:t>
      </w:r>
      <w:r w:rsidRPr="00DB4C76">
        <w:rPr>
          <w:b/>
          <w:bCs/>
          <w:sz w:val="24"/>
        </w:rPr>
        <w:br/>
      </w:r>
      <w:r>
        <w:rPr>
          <w:sz w:val="24"/>
        </w:rPr>
        <w:t>- Through the Media Club, future journalists can begin their careers early, producing student-run media such as school newsletters, podcasts, or even TikTok-style academic videos.</w:t>
      </w:r>
      <w:r>
        <w:rPr>
          <w:sz w:val="24"/>
        </w:rPr>
        <w:br/>
        <w:t>- In the Business Club, students can work together to simulate startups or manage small fundraising ventures</w:t>
      </w:r>
      <w:r w:rsidR="00DB4C76">
        <w:rPr>
          <w:sz w:val="24"/>
        </w:rPr>
        <w:t xml:space="preserve"> or even build connections and start</w:t>
      </w:r>
      <w:r w:rsidR="009737F7">
        <w:rPr>
          <w:sz w:val="24"/>
        </w:rPr>
        <w:t xml:space="preserve"> </w:t>
      </w:r>
      <w:r w:rsidR="00DB4C76">
        <w:rPr>
          <w:sz w:val="24"/>
        </w:rPr>
        <w:t>off their businesses right in our school.</w:t>
      </w:r>
      <w:r>
        <w:rPr>
          <w:sz w:val="24"/>
        </w:rPr>
        <w:br/>
        <w:t>- The Debate Club can train the next generation of policy thinkers and national leaders</w:t>
      </w:r>
      <w:r w:rsidR="00DB4C76">
        <w:rPr>
          <w:sz w:val="24"/>
        </w:rPr>
        <w:t xml:space="preserve"> and give an open mind to the current issues concerning our country.</w:t>
      </w:r>
    </w:p>
    <w:p w14:paraId="35B77675" w14:textId="45623533" w:rsidR="00DB4C76" w:rsidRDefault="00DB4C76" w:rsidP="00DB4C76">
      <w:pPr>
        <w:spacing w:after="0"/>
        <w:rPr>
          <w:sz w:val="24"/>
        </w:rPr>
      </w:pPr>
      <w:r>
        <w:rPr>
          <w:sz w:val="24"/>
        </w:rPr>
        <w:t>- Future Lawyers will use this initiative to start and motivate them on their career paths</w:t>
      </w:r>
    </w:p>
    <w:p w14:paraId="7CC593C5" w14:textId="3FEF94C1" w:rsidR="00DB4C76" w:rsidRDefault="00DB4C76" w:rsidP="00DB4C76">
      <w:pPr>
        <w:spacing w:after="0"/>
        <w:rPr>
          <w:sz w:val="24"/>
        </w:rPr>
      </w:pPr>
    </w:p>
    <w:p w14:paraId="29B68170" w14:textId="4B7611DE" w:rsidR="00DB4C76" w:rsidRDefault="00DB4C76" w:rsidP="00DB4C76">
      <w:pPr>
        <w:spacing w:after="0"/>
        <w:rPr>
          <w:sz w:val="24"/>
        </w:rPr>
      </w:pPr>
      <w:r>
        <w:rPr>
          <w:sz w:val="24"/>
        </w:rPr>
        <w:t xml:space="preserve">What this </w:t>
      </w:r>
      <w:r w:rsidR="009737F7">
        <w:rPr>
          <w:sz w:val="24"/>
        </w:rPr>
        <w:t>would do is, it will be a foundation and a catalyst for the future workforce and innovators of our nation. This clubs will help ignite and motivate students to train and further pursue their passions with like-minded peers or individuals they’ve already met in Secondary school. In Sogeri National School of Excellence.</w:t>
      </w:r>
    </w:p>
    <w:p w14:paraId="4370570F" w14:textId="77777777" w:rsidR="009737F7" w:rsidRDefault="009737F7" w:rsidP="00DB4C76">
      <w:pPr>
        <w:spacing w:after="0"/>
      </w:pPr>
    </w:p>
    <w:p w14:paraId="7F49CB8A" w14:textId="77777777" w:rsidR="005473D3" w:rsidRDefault="00000000">
      <w:r>
        <w:rPr>
          <w:b/>
          <w:color w:val="003366"/>
          <w:sz w:val="28"/>
        </w:rPr>
        <w:t>Why Will This Work?</w:t>
      </w:r>
    </w:p>
    <w:p w14:paraId="4D127C05" w14:textId="5583C0FD" w:rsidR="005473D3" w:rsidRDefault="00000000">
      <w:r>
        <w:rPr>
          <w:sz w:val="24"/>
        </w:rPr>
        <w:t>Because this idea is built on what already exists</w:t>
      </w:r>
      <w:r w:rsidR="009737F7">
        <w:rPr>
          <w:sz w:val="24"/>
        </w:rPr>
        <w:t>. O</w:t>
      </w:r>
      <w:r>
        <w:rPr>
          <w:sz w:val="24"/>
        </w:rPr>
        <w:t>ur passions, our digital habits, and our shared hunger for success. WhatsApp is something we already use daily. This initiative channels that existing behavior into academic productivity.</w:t>
      </w:r>
    </w:p>
    <w:p w14:paraId="592CB4A4" w14:textId="016F605A" w:rsidR="005473D3" w:rsidRDefault="00000000">
      <w:r>
        <w:rPr>
          <w:sz w:val="24"/>
        </w:rPr>
        <w:t>It’s student-powered. That means it doesn’t need large funding or new infrastructure</w:t>
      </w:r>
      <w:r w:rsidR="009737F7">
        <w:rPr>
          <w:sz w:val="24"/>
        </w:rPr>
        <w:t>. All</w:t>
      </w:r>
      <w:r>
        <w:rPr>
          <w:sz w:val="24"/>
        </w:rPr>
        <w:t xml:space="preserve"> it just needs</w:t>
      </w:r>
      <w:r w:rsidR="009737F7">
        <w:rPr>
          <w:sz w:val="24"/>
        </w:rPr>
        <w:t xml:space="preserve"> is</w:t>
      </w:r>
      <w:r>
        <w:rPr>
          <w:sz w:val="24"/>
        </w:rPr>
        <w:t xml:space="preserve"> leadership, organization, and participation.</w:t>
      </w:r>
    </w:p>
    <w:p w14:paraId="231AD5D7" w14:textId="77777777" w:rsidR="005473D3" w:rsidRDefault="00000000">
      <w:r>
        <w:rPr>
          <w:sz w:val="24"/>
        </w:rPr>
        <w:lastRenderedPageBreak/>
        <w:t>Most importantly, it’s inclusive. Every student, regardless of their stream, background, or academic level, has a place in this system. Everyone can teach, everyone can learn, and everyone can lead.</w:t>
      </w:r>
    </w:p>
    <w:p w14:paraId="578A5FE9" w14:textId="77777777" w:rsidR="005473D3" w:rsidRDefault="00000000">
      <w:r>
        <w:rPr>
          <w:b/>
          <w:color w:val="003366"/>
          <w:sz w:val="28"/>
        </w:rPr>
        <w:t>The Long-Term Vision</w:t>
      </w:r>
    </w:p>
    <w:p w14:paraId="728E606F" w14:textId="13D84DFA" w:rsidR="005473D3" w:rsidRDefault="00000000">
      <w:r>
        <w:rPr>
          <w:sz w:val="24"/>
        </w:rPr>
        <w:t>This initiative is bigger than just one year of SRC leadership. If launched, it will continue to grow beyond my term</w:t>
      </w:r>
      <w:r w:rsidR="009737F7">
        <w:rPr>
          <w:sz w:val="24"/>
        </w:rPr>
        <w:t>,</w:t>
      </w:r>
      <w:r>
        <w:rPr>
          <w:sz w:val="24"/>
        </w:rPr>
        <w:t xml:space="preserve"> creating a legacy for all Sogeri students.</w:t>
      </w:r>
    </w:p>
    <w:p w14:paraId="5B1666A7" w14:textId="77777777" w:rsidR="005473D3" w:rsidRDefault="00000000">
      <w:r>
        <w:rPr>
          <w:sz w:val="24"/>
        </w:rPr>
        <w:t>- As new students come in each year, they will join existing clubs.</w:t>
      </w:r>
      <w:r>
        <w:rPr>
          <w:sz w:val="24"/>
        </w:rPr>
        <w:br/>
        <w:t>- Alumni can even return to mentor or contribute digitally.</w:t>
      </w:r>
      <w:r>
        <w:rPr>
          <w:sz w:val="24"/>
        </w:rPr>
        <w:br/>
        <w:t>- Clubs can evolve into recognized programs, possibly linking with real-world institutions (universities, media houses, business partners).</w:t>
      </w:r>
    </w:p>
    <w:p w14:paraId="056CF6E7" w14:textId="5C395BCA" w:rsidR="005473D3" w:rsidRDefault="00000000">
      <w:r>
        <w:rPr>
          <w:sz w:val="24"/>
        </w:rPr>
        <w:t>Imagine a student who discovers their passion in the Media Club, builds a portfolio, and wins a university journalism scholarship</w:t>
      </w:r>
      <w:r w:rsidR="009737F7">
        <w:rPr>
          <w:sz w:val="24"/>
        </w:rPr>
        <w:t xml:space="preserve"> </w:t>
      </w:r>
      <w:r>
        <w:rPr>
          <w:sz w:val="24"/>
        </w:rPr>
        <w:t>all because this initiative gave them a platform.</w:t>
      </w:r>
    </w:p>
    <w:p w14:paraId="4048B46A" w14:textId="77777777" w:rsidR="005473D3" w:rsidRDefault="00000000">
      <w:r>
        <w:rPr>
          <w:b/>
          <w:color w:val="003366"/>
          <w:sz w:val="28"/>
        </w:rPr>
        <w:t>Expected Outcomes</w:t>
      </w:r>
    </w:p>
    <w:p w14:paraId="403E1EB3" w14:textId="77777777" w:rsidR="005473D3" w:rsidRDefault="00000000">
      <w:r>
        <w:rPr>
          <w:sz w:val="24"/>
        </w:rPr>
        <w:t>If successfully implemented, this initiative will:</w:t>
      </w:r>
      <w:r>
        <w:rPr>
          <w:sz w:val="24"/>
        </w:rPr>
        <w:br/>
        <w:t>- Boost academic performance through peer learning.</w:t>
      </w:r>
      <w:r>
        <w:rPr>
          <w:sz w:val="24"/>
        </w:rPr>
        <w:br/>
        <w:t>- Build confidence in struggling students.</w:t>
      </w:r>
      <w:r>
        <w:rPr>
          <w:sz w:val="24"/>
        </w:rPr>
        <w:br/>
        <w:t>- Enhance school spirit and collaboration.</w:t>
      </w:r>
      <w:r>
        <w:rPr>
          <w:sz w:val="24"/>
        </w:rPr>
        <w:br/>
        <w:t>- Break down barriers between students of different streams.</w:t>
      </w:r>
      <w:r>
        <w:rPr>
          <w:sz w:val="24"/>
        </w:rPr>
        <w:br/>
        <w:t>- Generate student-led innovation and entrepreneurship.</w:t>
      </w:r>
      <w:r>
        <w:rPr>
          <w:sz w:val="24"/>
        </w:rPr>
        <w:br/>
        <w:t>- Attract national attention by showcasing Sogeri’s creativity and unity.</w:t>
      </w:r>
      <w:r>
        <w:rPr>
          <w:sz w:val="24"/>
        </w:rPr>
        <w:br/>
        <w:t>- Ultimately, bring Sogeri National School of Excellence back to #1 in PNG.</w:t>
      </w:r>
    </w:p>
    <w:p w14:paraId="2A2C8ADA" w14:textId="77777777" w:rsidR="005473D3" w:rsidRDefault="00000000">
      <w:r>
        <w:rPr>
          <w:b/>
          <w:color w:val="003366"/>
          <w:sz w:val="28"/>
        </w:rPr>
        <w:t>Conclusion</w:t>
      </w:r>
    </w:p>
    <w:p w14:paraId="09D78E29" w14:textId="2AA8DB5A" w:rsidR="005473D3" w:rsidRDefault="00000000">
      <w:r>
        <w:rPr>
          <w:sz w:val="24"/>
        </w:rPr>
        <w:t>We often say, "We are the cream of the nation." It’s time to act like it by helping one another rise. The School Clubs Initiative is not just an idea</w:t>
      </w:r>
      <w:r w:rsidR="009737F7">
        <w:rPr>
          <w:sz w:val="24"/>
        </w:rPr>
        <w:t>,</w:t>
      </w:r>
      <w:r>
        <w:rPr>
          <w:sz w:val="24"/>
        </w:rPr>
        <w:t xml:space="preserve"> it’s a movement, one that is rooted in passion, powered by students, and destined to make Sogeri a model of excellence.</w:t>
      </w:r>
    </w:p>
    <w:p w14:paraId="2D7580E1" w14:textId="336DC1DA" w:rsidR="005473D3" w:rsidRDefault="00000000">
      <w:r>
        <w:rPr>
          <w:sz w:val="24"/>
        </w:rPr>
        <w:t>Together, through clubs, we don’t just study</w:t>
      </w:r>
      <w:r w:rsidR="009737F7">
        <w:rPr>
          <w:sz w:val="24"/>
        </w:rPr>
        <w:t xml:space="preserve">, </w:t>
      </w:r>
      <w:r>
        <w:rPr>
          <w:sz w:val="24"/>
        </w:rPr>
        <w:t>we build, we connect, and we lead.</w:t>
      </w:r>
      <w:r>
        <w:rPr>
          <w:sz w:val="24"/>
        </w:rPr>
        <w:br/>
        <w:t>This is the initiative that will define our generation of Sogeri students.</w:t>
      </w:r>
    </w:p>
    <w:p w14:paraId="2C82E64E" w14:textId="77777777" w:rsidR="00572D2E" w:rsidRDefault="00D8263C">
      <w:pPr>
        <w:rPr>
          <w:sz w:val="24"/>
        </w:rPr>
      </w:pPr>
      <w:r>
        <w:rPr>
          <w:sz w:val="24"/>
        </w:rPr>
        <w:t xml:space="preserve">I am passionate, motivated and will give my heart for this </w:t>
      </w:r>
      <w:r>
        <w:rPr>
          <w:sz w:val="24"/>
        </w:rPr>
        <w:t xml:space="preserve">whole idea. </w:t>
      </w:r>
      <w:r w:rsidR="009737F7">
        <w:rPr>
          <w:sz w:val="24"/>
        </w:rPr>
        <w:t>I</w:t>
      </w:r>
      <w:r>
        <w:rPr>
          <w:sz w:val="24"/>
        </w:rPr>
        <w:t>t</w:t>
      </w:r>
      <w:r w:rsidR="009737F7">
        <w:rPr>
          <w:sz w:val="24"/>
        </w:rPr>
        <w:t xml:space="preserve"> will be my biggest honor to lead and bring this vision to life as the Male Co-President</w:t>
      </w:r>
      <w:r>
        <w:rPr>
          <w:sz w:val="24"/>
        </w:rPr>
        <w:t xml:space="preserve"> of Sogeri National School of Excellence</w:t>
      </w:r>
      <w:r w:rsidR="009737F7">
        <w:rPr>
          <w:sz w:val="24"/>
        </w:rPr>
        <w:t xml:space="preserve"> if I get elected</w:t>
      </w:r>
      <w:r>
        <w:rPr>
          <w:sz w:val="24"/>
        </w:rPr>
        <w:t xml:space="preserve"> in.</w:t>
      </w:r>
    </w:p>
    <w:p w14:paraId="74B94B23" w14:textId="68DE201D" w:rsidR="00D8263C" w:rsidRPr="00572D2E" w:rsidRDefault="00D8263C">
      <w:pPr>
        <w:rPr>
          <w:sz w:val="24"/>
        </w:rPr>
      </w:pPr>
      <w:r>
        <w:rPr>
          <w:sz w:val="24"/>
        </w:rPr>
        <w:lastRenderedPageBreak/>
        <w:t>YOUR VOICE, YOUR POWER – MY RESPONSIBILITY.</w:t>
      </w:r>
    </w:p>
    <w:p w14:paraId="424A21EA" w14:textId="77777777" w:rsidR="00D8263C" w:rsidRDefault="00D8263C"/>
    <w:sectPr w:rsidR="00D82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435042"/>
    <w:multiLevelType w:val="hybridMultilevel"/>
    <w:tmpl w:val="623ABE06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90870">
    <w:abstractNumId w:val="8"/>
  </w:num>
  <w:num w:numId="2" w16cid:durableId="153494720">
    <w:abstractNumId w:val="6"/>
  </w:num>
  <w:num w:numId="3" w16cid:durableId="535313816">
    <w:abstractNumId w:val="5"/>
  </w:num>
  <w:num w:numId="4" w16cid:durableId="937564605">
    <w:abstractNumId w:val="4"/>
  </w:num>
  <w:num w:numId="5" w16cid:durableId="1725594133">
    <w:abstractNumId w:val="7"/>
  </w:num>
  <w:num w:numId="6" w16cid:durableId="23412420">
    <w:abstractNumId w:val="3"/>
  </w:num>
  <w:num w:numId="7" w16cid:durableId="1820341489">
    <w:abstractNumId w:val="2"/>
  </w:num>
  <w:num w:numId="8" w16cid:durableId="1805585760">
    <w:abstractNumId w:val="1"/>
  </w:num>
  <w:num w:numId="9" w16cid:durableId="323047138">
    <w:abstractNumId w:val="0"/>
  </w:num>
  <w:num w:numId="10" w16cid:durableId="18280158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2E2"/>
    <w:rsid w:val="004A413B"/>
    <w:rsid w:val="005473D3"/>
    <w:rsid w:val="00572D2E"/>
    <w:rsid w:val="00784D69"/>
    <w:rsid w:val="009737F7"/>
    <w:rsid w:val="00AA1D8D"/>
    <w:rsid w:val="00B47730"/>
    <w:rsid w:val="00CB0664"/>
    <w:rsid w:val="00D8263C"/>
    <w:rsid w:val="00DB4C76"/>
    <w:rsid w:val="00F202FF"/>
    <w:rsid w:val="00FC693F"/>
    <w:rsid w:val="00F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B6F66"/>
  <w14:defaultImageDpi w14:val="300"/>
  <w15:docId w15:val="{2CB94A0D-FC5A-477C-97C0-F8719AB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Parker44</cp:lastModifiedBy>
  <cp:revision>4</cp:revision>
  <dcterms:created xsi:type="dcterms:W3CDTF">2013-12-23T23:15:00Z</dcterms:created>
  <dcterms:modified xsi:type="dcterms:W3CDTF">2025-07-15T10:57:00Z</dcterms:modified>
  <cp:category/>
</cp:coreProperties>
</file>